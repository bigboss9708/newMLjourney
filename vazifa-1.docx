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 xml:space="preserve">1-savol: Machine learning </w:t>
      </w:r>
      <w:proofErr w:type="spellStart"/>
      <w:r w:rsidRPr="00C0501B">
        <w:rPr>
          <w:rFonts w:ascii="Times New Roman" w:hAnsi="Times New Roman" w:cs="Times New Roman"/>
        </w:rPr>
        <w:t>xayotimizda</w:t>
      </w:r>
      <w:proofErr w:type="spellEnd"/>
      <w:r w:rsidRPr="00C0501B">
        <w:rPr>
          <w:rFonts w:ascii="Times New Roman" w:hAnsi="Times New Roman" w:cs="Times New Roman"/>
        </w:rPr>
        <w:t xml:space="preserve"> qayerlarda uchrashi mumkin (PPT da aytilgan va aytilmagan misollarni yozing)?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Machine Learning xayotimizda ko'plab sohalarda uchraydi, masalan: o'yinlarni ishlab chiqishda, transport tizimlarida, tibbiyotda (kasalliklarni aniqlash va davolash), internetda (reklama va qidiruv tizimlar), va avtomatlashtirilgan jarayonlarda.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2-savol: O’yin o’ynay oladigan dastur yaratgan olim kim?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O’yin o’ynay oladigan dastur yaratgan olim - Artur Samuel.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3-savol: Machine learning qanday fan? Qisqa so’zlar bilan tushuntiring.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Machine Learning – bu kompyuterlarga ma'lumotlardan xulosa chiqarish va qaror qabul qilishni o'rgatadigan sun'iy intellekt sohasidir.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4-savol: Jadvaldagi tadiqiqotlardan qaysi biri siz uchun eng qiziq bo’ldi. Javobingizni qisqacha so’zlar bilan izohlang.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 xml:space="preserve">Javob: Alan Turing tomonidan 'Mashinalar o’ylay oladimi?' degan savolni ko’tarish, chunki bu sun’iy </w:t>
      </w:r>
      <w:proofErr w:type="spellStart"/>
      <w:r w:rsidRPr="00C0501B">
        <w:rPr>
          <w:rFonts w:ascii="Times New Roman" w:hAnsi="Times New Roman" w:cs="Times New Roman"/>
        </w:rPr>
        <w:t>intellektning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boshlanishiga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asos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bo’lgan</w:t>
      </w:r>
      <w:proofErr w:type="spellEnd"/>
      <w:r w:rsidRPr="00C0501B">
        <w:rPr>
          <w:rFonts w:ascii="Times New Roman" w:hAnsi="Times New Roman" w:cs="Times New Roman"/>
        </w:rPr>
        <w:t>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1-savol: Nima uchun Machine learningni o’rganishimiz uchun dastlab Human learningni bilishimiz kerak?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Chunki Machine Learning odamlarning o’rganish jarayonlariga asoslanadi va o’rganish usullarini tushunish mashinalar uchun o’xshash algoritmlar yaratishga yordam beradi.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2-savol: O’rganish turlaridan qaysi biri eng muhim va nima uchun?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Tajriba va xatolar orqali o’rganish, chunki bu usul o’zlashtirishda mustaqillik va amaliyotda qo’llanish ko’nikmalarini rivojlantiradi.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 xml:space="preserve">1-savol: </w:t>
      </w:r>
      <w:proofErr w:type="spellStart"/>
      <w:r w:rsidRPr="00C0501B">
        <w:rPr>
          <w:rFonts w:ascii="Times New Roman" w:hAnsi="Times New Roman" w:cs="Times New Roman"/>
        </w:rPr>
        <w:t>Mlni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deganda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shu</w:t>
      </w:r>
      <w:proofErr w:type="spellEnd"/>
      <w:r w:rsidRPr="00C0501B">
        <w:rPr>
          <w:rFonts w:ascii="Times New Roman" w:hAnsi="Times New Roman" w:cs="Times New Roman"/>
        </w:rPr>
        <w:t xml:space="preserve"> kungacha nimani tushunar edingiz?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ML haqida avval faqat sun’iy intellektning bir qismi ekanligini bilardim.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2-savol: Ml deganda endi nimani tushunasiz?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Endi Machine Learning – bu ma'lumotlarni tahlil qilish, ulardan o'rganish va qarorlar qabul qilishni avtomatlashtiradigan texnologiya ekanligini tushundim.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3-savol: Jadvaldagi bosqichlardan sizningcha eng muhimi qaysi?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Ma’lumotlarni tozalash, chunki noto’g’ri ma’lumotlar modelning natijalariga katta ta’sir qiladi.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4-savol: O’rganilgan tajriba keyingi muammoga tadbiq qilingandagi asosiy xususiyat nima bo’lishi kerak?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 xml:space="preserve">Javob: Moslashuvchanlik, ya’ni yangi ma’lumotlar asosida xulosalarni </w:t>
      </w:r>
      <w:proofErr w:type="spellStart"/>
      <w:r w:rsidRPr="00C0501B">
        <w:rPr>
          <w:rFonts w:ascii="Times New Roman" w:hAnsi="Times New Roman" w:cs="Times New Roman"/>
        </w:rPr>
        <w:t>qayta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ko’rib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chiqish</w:t>
      </w:r>
      <w:proofErr w:type="spellEnd"/>
      <w:r w:rsidRPr="00C0501B">
        <w:rPr>
          <w:rFonts w:ascii="Times New Roman" w:hAnsi="Times New Roman" w:cs="Times New Roman"/>
        </w:rPr>
        <w:t xml:space="preserve"> </w:t>
      </w:r>
      <w:proofErr w:type="spellStart"/>
      <w:r w:rsidRPr="00C0501B">
        <w:rPr>
          <w:rFonts w:ascii="Times New Roman" w:hAnsi="Times New Roman" w:cs="Times New Roman"/>
        </w:rPr>
        <w:t>imkoniyati</w:t>
      </w:r>
      <w:proofErr w:type="spellEnd"/>
      <w:r w:rsidRPr="00C0501B">
        <w:rPr>
          <w:rFonts w:ascii="Times New Roman" w:hAnsi="Times New Roman" w:cs="Times New Roman"/>
        </w:rPr>
        <w:t>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1-savol: Mavzuda o’tilgan imtixonga tayyorgarlik misolida aytilganidek o’rganilayotgan malumotlar ko’payganda asosiy kerakli narsa nima?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Ma’lumotlarni tartibga solish va ularning ahamiyatli qismlarini ajratib olish kerak.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2-savol: Malumotlarni ishlatishdan oldin qilinadigan ishlar nima va nima uchun u bosqichlarni amalga oshirishimiz kerak?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Ma’lumotlarni tozalash, tahlil qilish va mos formatga keltirish. Bu bosqichlar model samaradorligini oshirish uchun zarur.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3-savol: Butun mavzu bo’yicha olingan xulosalaringizni tushuntirib bering.</w:t>
      </w:r>
    </w:p>
    <w:p w:rsidR="0045454B" w:rsidRPr="00C0501B" w:rsidRDefault="00000000" w:rsidP="00C0501B">
      <w:pPr>
        <w:spacing w:after="0"/>
        <w:rPr>
          <w:rFonts w:ascii="Times New Roman" w:hAnsi="Times New Roman" w:cs="Times New Roman"/>
        </w:rPr>
      </w:pPr>
      <w:r w:rsidRPr="00C0501B">
        <w:rPr>
          <w:rFonts w:ascii="Times New Roman" w:hAnsi="Times New Roman" w:cs="Times New Roman"/>
        </w:rPr>
        <w:t>Javob: Machine Learning insonlarning o'rganish jarayonlarini model sifatida olib, zamonaviy texnologiyalarda ma'lumotlarni avtomatik qayta ishlash va ulardan xulosa qilish imkoniyatlarini yaratadi.</w:t>
      </w:r>
    </w:p>
    <w:sectPr w:rsidR="0045454B" w:rsidRPr="00C05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320089">
    <w:abstractNumId w:val="8"/>
  </w:num>
  <w:num w:numId="2" w16cid:durableId="909846842">
    <w:abstractNumId w:val="6"/>
  </w:num>
  <w:num w:numId="3" w16cid:durableId="926887612">
    <w:abstractNumId w:val="5"/>
  </w:num>
  <w:num w:numId="4" w16cid:durableId="685399722">
    <w:abstractNumId w:val="4"/>
  </w:num>
  <w:num w:numId="5" w16cid:durableId="1864131550">
    <w:abstractNumId w:val="7"/>
  </w:num>
  <w:num w:numId="6" w16cid:durableId="1802114034">
    <w:abstractNumId w:val="3"/>
  </w:num>
  <w:num w:numId="7" w16cid:durableId="860975323">
    <w:abstractNumId w:val="2"/>
  </w:num>
  <w:num w:numId="8" w16cid:durableId="1510362809">
    <w:abstractNumId w:val="1"/>
  </w:num>
  <w:num w:numId="9" w16cid:durableId="9698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54B"/>
    <w:rsid w:val="006F794D"/>
    <w:rsid w:val="00AA1D8D"/>
    <w:rsid w:val="00B47730"/>
    <w:rsid w:val="00C050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4001C"/>
  <w14:defaultImageDpi w14:val="300"/>
  <w15:docId w15:val="{4E1C548C-3E83-DF44-999E-F4428519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MUKHSINOV AKHMADJON TUYCHIBOY UGLI</cp:lastModifiedBy>
  <cp:revision>2</cp:revision>
  <dcterms:created xsi:type="dcterms:W3CDTF">2013-12-23T23:15:00Z</dcterms:created>
  <dcterms:modified xsi:type="dcterms:W3CDTF">2024-12-27T09:15:00Z</dcterms:modified>
  <cp:category/>
</cp:coreProperties>
</file>